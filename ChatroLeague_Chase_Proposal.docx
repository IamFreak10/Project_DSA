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Project Proposal: The ChatroLeague Chase</w:t>
      </w:r>
    </w:p>
    <w:p>
      <w:r>
        <w:br/>
      </w:r>
    </w:p>
    <w:p>
      <w:r>
        <w:rPr>
          <w:b/>
          <w:color w:val="0066CC"/>
          <w:sz w:val="28"/>
        </w:rPr>
        <w:t>1. Project Title:</w:t>
      </w:r>
    </w:p>
    <w:p>
      <w:r>
        <w:t>The ChatroLeague Chase</w:t>
      </w:r>
    </w:p>
    <w:p>
      <w:r>
        <w:rPr>
          <w:b/>
          <w:color w:val="0066CC"/>
          <w:sz w:val="28"/>
        </w:rPr>
        <w:t>2. Project Overview:</w:t>
      </w:r>
    </w:p>
    <w:p>
      <w:r>
        <w:t>The ChatroLeague Chase is a C programming project focused on implementing and optimizing graph-based shortest path algorithms to simulate a chase scenario. The objective is to develop an efficient algorithm that determines the shortest route between multiple locations where intelligence reports indicate the presence of a target (the ChatroLeague Leader). The program will utilize graphs to represent a network of interconnected locations and implement algorithms such as Dijkstra’s or A* to find the optimal paths.</w:t>
      </w:r>
    </w:p>
    <w:p>
      <w:r>
        <w:rPr>
          <w:b/>
          <w:color w:val="0066CC"/>
          <w:sz w:val="28"/>
        </w:rPr>
        <w:t>3. Objectives:</w:t>
      </w:r>
    </w:p>
    <w:p>
      <w:r>
        <w:t>- Develop a C-based program that models locations and paths as a weighted graph.</w:t>
        <w:br/>
        <w:t>- Implement shortest path algorithms (Dijkstra’s/A* or other suitable methods).</w:t>
        <w:br/>
        <w:t>- Provide input flexibility through manual input and file-based input options.</w:t>
        <w:br/>
        <w:t>- Output the shortest path efficiently while maintaining a simple and clear interface.</w:t>
        <w:br/>
        <w:t>- Optimize the algorithm to handle large datasets efficiently.</w:t>
        <w:br/>
        <w:t>- Use Git for version control and ensure modular, well-documented code.</w:t>
      </w:r>
    </w:p>
    <w:p>
      <w:r>
        <w:rPr>
          <w:b/>
          <w:color w:val="0066CC"/>
          <w:sz w:val="28"/>
        </w:rPr>
        <w:t>4. Scope:</w:t>
      </w:r>
    </w:p>
    <w:p>
      <w:r>
        <w:t>- The program will allow users to input location data manually or via a file.</w:t>
        <w:br/>
        <w:t>- The graph structure will support weighted edges to account for varying travel costs between locations.</w:t>
        <w:br/>
        <w:t>- The shortest path between designated locations will be computed and displayed.</w:t>
        <w:br/>
        <w:t>- The program will be developed primarily for a command-line interface (CLI) in Windows and GitHub Codespaces environments.</w:t>
        <w:br/>
        <w:t>- Future expansions may include additional heuristics, real-time tracking simulations, or interactive visualization.</w:t>
      </w:r>
    </w:p>
    <w:p>
      <w:r>
        <w:rPr>
          <w:b/>
          <w:color w:val="0066CC"/>
          <w:sz w:val="28"/>
        </w:rPr>
        <w:t>5. Technical Requirements:</w:t>
      </w:r>
    </w:p>
    <w:p>
      <w:r>
        <w:t>- Language: C</w:t>
        <w:br/>
        <w:t>- Development Environment: Visual Studio Code (Windows) and GitHub Codespaces</w:t>
        <w:br/>
        <w:t>- Version Control: Git</w:t>
        <w:br/>
        <w:t>- Data Structures: Graphs (Adjacency List/Matrix), Priority Queues (for Dijkstra/A*)</w:t>
        <w:br/>
        <w:t>- Algorithms: Dijkstra’s Algorithm, A* Algorithm (if heuristics are incorporated)</w:t>
        <w:br/>
        <w:t>- Input/Output Handling: Manual input and file-based input/output with options to toggle.</w:t>
      </w:r>
    </w:p>
    <w:p>
      <w:r>
        <w:rPr>
          <w:b/>
          <w:color w:val="0066CC"/>
          <w:sz w:val="28"/>
        </w:rPr>
        <w:t>6. Expected Challenges:</w:t>
      </w:r>
    </w:p>
    <w:p>
      <w:r>
        <w:t>- Efficiently handling large graphs with numerous locations and paths.</w:t>
        <w:br/>
        <w:t>- Implementing an optimized priority queue for fast shortest path computation.</w:t>
        <w:br/>
        <w:t>- Managing dynamic input while ensuring program robustness.</w:t>
        <w:br/>
        <w:t>- Testing different datasets to validate algorithm performance and correctness.</w:t>
      </w:r>
    </w:p>
    <w:p>
      <w:r>
        <w:rPr>
          <w:b/>
          <w:color w:val="0066CC"/>
          <w:sz w:val="28"/>
        </w:rPr>
        <w:t>7. Timeline: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Phase</w:t>
            </w:r>
          </w:p>
        </w:tc>
        <w:tc>
          <w:tcPr>
            <w:tcW w:type="dxa" w:w="2880"/>
          </w:tcPr>
          <w:p>
            <w:r>
              <w:t>Task</w:t>
            </w:r>
          </w:p>
        </w:tc>
        <w:tc>
          <w:tcPr>
            <w:tcW w:type="dxa" w:w="2880"/>
          </w:tcPr>
          <w:p>
            <w:r>
              <w:t>Estimated Duration</w:t>
            </w:r>
          </w:p>
        </w:tc>
      </w:tr>
      <w:tr>
        <w:tc>
          <w:tcPr>
            <w:tcW w:type="dxa" w:w="2880"/>
          </w:tcPr>
          <w:p>
            <w:r>
              <w:t>Phase 1</w:t>
            </w:r>
          </w:p>
        </w:tc>
        <w:tc>
          <w:tcPr>
            <w:tcW w:type="dxa" w:w="2880"/>
          </w:tcPr>
          <w:p>
            <w:r>
              <w:t>Research &amp; Planning</w:t>
            </w:r>
          </w:p>
        </w:tc>
        <w:tc>
          <w:tcPr>
            <w:tcW w:type="dxa" w:w="2880"/>
          </w:tcPr>
          <w:p>
            <w:r>
              <w:t>1 week</w:t>
            </w:r>
          </w:p>
        </w:tc>
      </w:tr>
      <w:tr>
        <w:tc>
          <w:tcPr>
            <w:tcW w:type="dxa" w:w="2880"/>
          </w:tcPr>
          <w:p>
            <w:r>
              <w:t>Phase 2</w:t>
            </w:r>
          </w:p>
        </w:tc>
        <w:tc>
          <w:tcPr>
            <w:tcW w:type="dxa" w:w="2880"/>
          </w:tcPr>
          <w:p>
            <w:r>
              <w:t>Graph Implementation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</w:tr>
      <w:tr>
        <w:tc>
          <w:tcPr>
            <w:tcW w:type="dxa" w:w="2880"/>
          </w:tcPr>
          <w:p>
            <w:r>
              <w:t>Phase 3</w:t>
            </w:r>
          </w:p>
        </w:tc>
        <w:tc>
          <w:tcPr>
            <w:tcW w:type="dxa" w:w="2880"/>
          </w:tcPr>
          <w:p>
            <w:r>
              <w:t>Shortest Path Algorithm Implementation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</w:tr>
      <w:tr>
        <w:tc>
          <w:tcPr>
            <w:tcW w:type="dxa" w:w="2880"/>
          </w:tcPr>
          <w:p>
            <w:r>
              <w:t>Phase 4</w:t>
            </w:r>
          </w:p>
        </w:tc>
        <w:tc>
          <w:tcPr>
            <w:tcW w:type="dxa" w:w="2880"/>
          </w:tcPr>
          <w:p>
            <w:r>
              <w:t>Input/Output Handling</w:t>
            </w:r>
          </w:p>
        </w:tc>
        <w:tc>
          <w:tcPr>
            <w:tcW w:type="dxa" w:w="2880"/>
          </w:tcPr>
          <w:p>
            <w:r>
              <w:t>1 week</w:t>
            </w:r>
          </w:p>
        </w:tc>
      </w:tr>
      <w:tr>
        <w:tc>
          <w:tcPr>
            <w:tcW w:type="dxa" w:w="2880"/>
          </w:tcPr>
          <w:p>
            <w:r>
              <w:t>Phase 5</w:t>
            </w:r>
          </w:p>
        </w:tc>
        <w:tc>
          <w:tcPr>
            <w:tcW w:type="dxa" w:w="2880"/>
          </w:tcPr>
          <w:p>
            <w:r>
              <w:t>Optimization &amp; Testing</w:t>
            </w:r>
          </w:p>
        </w:tc>
        <w:tc>
          <w:tcPr>
            <w:tcW w:type="dxa" w:w="2880"/>
          </w:tcPr>
          <w:p>
            <w:r>
              <w:t>2 weeks</w:t>
            </w:r>
          </w:p>
        </w:tc>
      </w:tr>
      <w:tr>
        <w:tc>
          <w:tcPr>
            <w:tcW w:type="dxa" w:w="2880"/>
          </w:tcPr>
          <w:p>
            <w:r>
              <w:t>Phase 6</w:t>
            </w:r>
          </w:p>
        </w:tc>
        <w:tc>
          <w:tcPr>
            <w:tcW w:type="dxa" w:w="2880"/>
          </w:tcPr>
          <w:p>
            <w:r>
              <w:t>Documentation &amp; Finalization</w:t>
            </w:r>
          </w:p>
        </w:tc>
        <w:tc>
          <w:tcPr>
            <w:tcW w:type="dxa" w:w="2880"/>
          </w:tcPr>
          <w:p>
            <w:r>
              <w:t>1 week</w:t>
            </w:r>
          </w:p>
        </w:tc>
      </w:tr>
    </w:tbl>
    <w:p>
      <w:r>
        <w:br/>
      </w:r>
    </w:p>
    <w:p>
      <w:r>
        <w:rPr>
          <w:b/>
          <w:color w:val="0066CC"/>
          <w:sz w:val="28"/>
        </w:rPr>
        <w:t>8. Conclusion:</w:t>
      </w:r>
    </w:p>
    <w:p>
      <w:r>
        <w:t>The ChatroLeague Chase aims to provide an efficient and well-structured implementation of graph-based pathfinding algorithms in C. The project will serve as both a learning experience and a practical demonstration of algorithmic efficiency in real-world problem-solving scenarios. By leveraging Git for version control and optimizing for performance, this project will contribute to a deeper understanding of graph theory and algorithm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